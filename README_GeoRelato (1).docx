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- GeoRelato</w:t>
      </w:r>
    </w:p>
    <w:p>
      <w:pPr>
        <w:pStyle w:val="Heading1"/>
      </w:pPr>
      <w:r>
        <w:t>🌍 GeoRelato - Sistema de Registro de Catástrofes Naturais</w:t>
      </w:r>
    </w:p>
    <w:p>
      <w:r>
        <w:t>&gt; Um sistema inteligente de monitoramento e registro de eventos naturais dentro de um raio geográfico definido.</w:t>
      </w:r>
    </w:p>
    <w:p>
      <w:r>
        <w:t>![GeoRelato Banner](https://img.freepik.com/free-vector/global-warming-banner-template_23-2148620392.jpg)</w:t>
      </w:r>
    </w:p>
    <w:p>
      <w:pPr>
        <w:pStyle w:val="Heading2"/>
      </w:pPr>
      <w:r>
        <w:t>💡 Visão Geral</w:t>
      </w:r>
    </w:p>
    <w:p>
      <w:r>
        <w:t>**GeoRelato** é uma aplicação de linha de comando (CLI) desenvolvida em Python que permite o **registro, consulta e organização de relatos de catástrofes naturais** em um raio de até 10 km a partir de um ponto central. É ideal para auxiliar equipes de monitoramento em situações emergenciais.</w:t>
      </w:r>
    </w:p>
    <w:p>
      <w:pPr>
        <w:pStyle w:val="Heading2"/>
      </w:pPr>
      <w:r>
        <w:t>🚀 Funcionalidades</w:t>
      </w:r>
    </w:p>
    <w:p>
      <w:pPr>
        <w:pStyle w:val="ListBullet"/>
      </w:pPr>
      <w:r>
        <w:t>- 📍 **Cadastro de relatores** (nome, documento, email, telefone, localização).</w:t>
      </w:r>
    </w:p>
    <w:p>
      <w:pPr>
        <w:pStyle w:val="ListBullet"/>
      </w:pPr>
      <w:r>
        <w:t>- 🌪️ **Registro de relatos**: tipo, descrição, data, hora e localização.</w:t>
      </w:r>
    </w:p>
    <w:p>
      <w:pPr>
        <w:pStyle w:val="ListBullet"/>
      </w:pPr>
      <w:r>
        <w:t>- 🎯 **Validação geográfica**: apenas relatos dentro de um raio permitido são aceitos.</w:t>
      </w:r>
    </w:p>
    <w:p>
      <w:pPr>
        <w:pStyle w:val="ListBullet"/>
      </w:pPr>
      <w:r>
        <w:t>- 🔍 **Buscas inteligentes**:</w:t>
      </w:r>
    </w:p>
    <w:p>
      <w:pPr>
        <w:pStyle w:val="ListBullet"/>
      </w:pPr>
      <w:r>
        <w:t>- Por tipo de catástrofe</w:t>
      </w:r>
    </w:p>
    <w:p>
      <w:pPr>
        <w:pStyle w:val="ListBullet"/>
      </w:pPr>
      <w:r>
        <w:t>- Por intervalo de datas</w:t>
      </w:r>
    </w:p>
    <w:p>
      <w:pPr>
        <w:pStyle w:val="ListBullet"/>
      </w:pPr>
      <w:r>
        <w:t>- Por proximidade geográfica</w:t>
      </w:r>
    </w:p>
    <w:p>
      <w:pPr>
        <w:pStyle w:val="Heading2"/>
      </w:pPr>
      <w:r>
        <w:t>🧠 Justificativas Técnicas</w:t>
      </w:r>
    </w:p>
    <w:p>
      <w:pPr>
        <w:pStyle w:val="Heading3"/>
      </w:pPr>
      <w:r>
        <w:t>✔️ Organização por Classes</w:t>
      </w:r>
    </w:p>
    <w:p>
      <w:pPr>
        <w:pStyle w:val="ListBullet"/>
      </w:pPr>
      <w:r>
        <w:t>- **Relator**: abstração de quem reporta o evento, separando dados pessoais e localização.</w:t>
      </w:r>
    </w:p>
    <w:p>
      <w:pPr>
        <w:pStyle w:val="ListBullet"/>
      </w:pPr>
      <w:r>
        <w:t>- **Relato**: encapsula os dados do evento, com vínculo opcional ao relator.</w:t>
      </w:r>
    </w:p>
    <w:p>
      <w:pPr>
        <w:pStyle w:val="ListBullet"/>
      </w:pPr>
      <w:r>
        <w:t>- **SistemaCadastro**: núcleo do sistema que gerencia armazenamento, buscas e validações.</w:t>
      </w:r>
    </w:p>
    <w:p>
      <w:pPr>
        <w:pStyle w:val="Heading3"/>
      </w:pPr>
      <w:r>
        <w:t>🧭 Validação Geográfica com `geopy`</w:t>
      </w:r>
    </w:p>
    <w:p>
      <w:r>
        <w:t>from geopy.distance import geodesic</w:t>
      </w:r>
    </w:p>
    <w:p>
      <w:pPr>
        <w:pStyle w:val="ListBullet"/>
      </w:pPr>
      <w:r>
        <w:t>- Garante que os relatos respeitem um **raio geográfico real**, aumentando a precisão da triagem de eventos.</w:t>
      </w:r>
    </w:p>
    <w:p>
      <w:pPr>
        <w:pStyle w:val="Heading3"/>
      </w:pPr>
      <w:r>
        <w:t>🧾 Armazenamento em JSON</w:t>
      </w:r>
    </w:p>
    <w:p>
      <w:pPr>
        <w:pStyle w:val="ListBullet"/>
      </w:pPr>
      <w:r>
        <w:t>- Simples e legível.</w:t>
      </w:r>
    </w:p>
    <w:p>
      <w:pPr>
        <w:pStyle w:val="ListBullet"/>
      </w:pPr>
      <w:r>
        <w:t>- Facilita o transporte e persistência dos dados.</w:t>
      </w:r>
    </w:p>
    <w:p>
      <w:pPr>
        <w:pStyle w:val="ListBullet"/>
      </w:pPr>
      <w:r>
        <w:t>- Usa `json.dump` e `json.load` com estruturas personalizadas para serializar objetos.</w:t>
      </w:r>
    </w:p>
    <w:p>
      <w:pPr>
        <w:pStyle w:val="Heading3"/>
      </w:pPr>
      <w:r>
        <w:t>⚡ CLI com `Typer`</w:t>
      </w:r>
    </w:p>
    <w:p>
      <w:r>
        <w:t>import typer</w:t>
      </w:r>
    </w:p>
    <w:p>
      <w:pPr>
        <w:pStyle w:val="ListBullet"/>
      </w:pPr>
      <w:r>
        <w:t>- Permite criar comandos acessíveis direto do terminal com ajuda automática (`--help`).</w:t>
      </w:r>
    </w:p>
    <w:p>
      <w:pPr>
        <w:pStyle w:val="ListBullet"/>
      </w:pPr>
      <w:r>
        <w:t>- Substitui o uso de menus interativos por uma interface mais **profissional, limpa e modular**.</w:t>
      </w:r>
    </w:p>
    <w:p>
      <w:pPr>
        <w:pStyle w:val="Heading3"/>
      </w:pPr>
      <w:r>
        <w:t>🧪 Estrutura de Busca Eficiente</w:t>
      </w:r>
    </w:p>
    <w:p>
      <w:pPr>
        <w:pStyle w:val="ListBullet"/>
      </w:pPr>
      <w:r>
        <w:t>- Usa listas e dicionários para buscas por:</w:t>
      </w:r>
    </w:p>
    <w:p>
      <w:pPr>
        <w:pStyle w:val="ListBullet"/>
      </w:pPr>
      <w:r>
        <w:t>- Tipo de evento (`List[Relato]`)</w:t>
      </w:r>
    </w:p>
    <w:p>
      <w:pPr>
        <w:pStyle w:val="ListBullet"/>
      </w:pPr>
      <w:r>
        <w:t>- Datas com `datetime.strptime`</w:t>
      </w:r>
    </w:p>
    <w:p>
      <w:pPr>
        <w:pStyle w:val="ListBullet"/>
      </w:pPr>
      <w:r>
        <w:t>- Localizações por distância geodésica</w:t>
      </w:r>
    </w:p>
    <w:p>
      <w:pPr>
        <w:pStyle w:val="Heading2"/>
      </w:pPr>
      <w:r>
        <w:t>🛠️ Como Usar</w:t>
      </w:r>
    </w:p>
    <w:p>
      <w:pPr>
        <w:pStyle w:val="Heading3"/>
      </w:pPr>
      <w:r>
        <w:t>1. Instale as dependências:</w:t>
      </w:r>
    </w:p>
    <w:p>
      <w:pPr>
        <w:pStyle w:val="IntenseQuote"/>
      </w:pPr>
      <w:r>
        <w:t>pip install typer geopy</w:t>
      </w:r>
    </w:p>
    <w:p>
      <w:pPr>
        <w:pStyle w:val="Heading3"/>
      </w:pPr>
      <w:r>
        <w:t>2. Execute os comandos:</w:t>
      </w:r>
    </w:p>
    <w:p>
      <w:pPr>
        <w:pStyle w:val="IntenseQuote"/>
      </w:pPr>
      <w:r>
        <w:t>➕ Cadastrar relator:</w:t>
      </w:r>
    </w:p>
    <w:p>
      <w:pPr>
        <w:pStyle w:val="IntenseQuote"/>
      </w:pPr>
      <w:r>
        <w:t>python main.py adicionar-relator "Maria Silva" "123456789" "maria@email.com" "11999999999" -23.5 -46.6</w:t>
      </w:r>
    </w:p>
    <w:p>
      <w:pPr>
        <w:pStyle w:val="IntenseQuote"/>
      </w:pPr>
      <w:r>
        <w:t>🌀 Cadastrar relato:</w:t>
      </w:r>
    </w:p>
    <w:p>
      <w:pPr>
        <w:pStyle w:val="IntenseQuote"/>
      </w:pPr>
      <w:r>
        <w:t>python main.py adicionar-relato "enchente" "Rua alagada após chuva" "2025-06-01" "14:00" -23.51 -46.62 "123456789"</w:t>
      </w:r>
    </w:p>
    <w:p>
      <w:pPr>
        <w:pStyle w:val="IntenseQuote"/>
      </w:pPr>
      <w:r>
        <w:t>🔍 Buscar por tipo:</w:t>
      </w:r>
    </w:p>
    <w:p>
      <w:pPr>
        <w:pStyle w:val="IntenseQuote"/>
      </w:pPr>
      <w:r>
        <w:t>python main.py buscar-por-tipo "enchente"</w:t>
      </w:r>
    </w:p>
    <w:p>
      <w:pPr>
        <w:pStyle w:val="IntenseQuote"/>
      </w:pPr>
      <w:r>
        <w:t>🗓️ Buscar por período:</w:t>
      </w:r>
    </w:p>
    <w:p>
      <w:pPr>
        <w:pStyle w:val="IntenseQuote"/>
      </w:pPr>
      <w:r>
        <w:t>python main.py buscar-por-periodo "2025-05-01" "2025-06-01"</w:t>
      </w:r>
    </w:p>
    <w:p>
      <w:pPr>
        <w:pStyle w:val="IntenseQuote"/>
      </w:pPr>
      <w:r>
        <w:t>📍 Buscar por localização:</w:t>
      </w:r>
    </w:p>
    <w:p>
      <w:pPr>
        <w:pStyle w:val="IntenseQuote"/>
      </w:pPr>
      <w:r>
        <w:t>python main.py buscar-por-localizacao -23.5 -46.6 5</w:t>
      </w:r>
    </w:p>
    <w:p>
      <w:pPr>
        <w:pStyle w:val="Heading2"/>
      </w:pPr>
      <w:r>
        <w:t>📂 Estrutura do Projeto</w:t>
      </w:r>
    </w:p>
    <w:p>
      <w:r>
        <w:t>GeoRelato/</w:t>
      </w:r>
    </w:p>
    <w:p>
      <w:r>
        <w:t>│</w:t>
      </w:r>
    </w:p>
    <w:p>
      <w:r>
        <w:t>├── main.py                 # Script principal</w:t>
      </w:r>
    </w:p>
    <w:p>
      <w:r>
        <w:t>├── dados.json              # Armazena relatos</w:t>
      </w:r>
    </w:p>
    <w:p>
      <w:r>
        <w:t>├── relatores.json          # Armazena relatores</w:t>
      </w:r>
    </w:p>
    <w:p>
      <w:r>
        <w:t>└── README.md               # Você está aqui!</w:t>
      </w:r>
    </w:p>
    <w:p>
      <w:pPr>
        <w:pStyle w:val="Heading2"/>
      </w:pPr>
      <w:r>
        <w:t>🎓 Aprendizados e Destaques</w:t>
      </w:r>
    </w:p>
    <w:p>
      <w:r>
        <w:t>✅ Uso de orientação a objetos para manter organização</w:t>
      </w:r>
    </w:p>
    <w:p>
      <w:r>
        <w:t>✅ Serialização/deserialização completa entre objetos Python e JSON</w:t>
      </w:r>
    </w:p>
    <w:p>
      <w:r>
        <w:t>✅ Integração com bibliotecas reais de geolocalização</w:t>
      </w:r>
    </w:p>
    <w:p>
      <w:r>
        <w:t>✅ Uso de CLI moderna e amigável com `Typer`</w:t>
      </w:r>
    </w:p>
    <w:p>
      <w:pPr>
        <w:pStyle w:val="Heading2"/>
      </w:pPr>
      <w:r>
        <w:t>✨ Contribuições Futuras</w:t>
      </w:r>
    </w:p>
    <w:p>
      <w:pPr>
        <w:pStyle w:val="ListBullet"/>
      </w:pPr>
      <w:r>
        <w:t>- Adicionar suporte a mapas visuais com `folium` ou `plotly`.</w:t>
      </w:r>
    </w:p>
    <w:p>
      <w:pPr>
        <w:pStyle w:val="ListBullet"/>
      </w:pPr>
      <w:r>
        <w:t>- Criar uma API REST para acessar os relatos via HTTP.</w:t>
      </w:r>
    </w:p>
    <w:p>
      <w:pPr>
        <w:pStyle w:val="ListBullet"/>
      </w:pPr>
      <w:r>
        <w:t>- Interface gráfica leve com `Tkinter` ou `PyWebIO`.</w:t>
      </w:r>
    </w:p>
    <w:p>
      <w:pPr>
        <w:pStyle w:val="Heading2"/>
      </w:pPr>
      <w:r>
        <w:t>🧑‍💻 Autor</w:t>
      </w:r>
    </w:p>
    <w:p>
      <w:r>
        <w:t>Desenvolvido por **Lucas Andrade Souza**</w:t>
      </w:r>
    </w:p>
    <w:p>
      <w:r>
        <w:t>🔗 [Repositório no GitHub](https://github.com/lucasouza06/Desafio-GeoRelato)</w:t>
      </w:r>
    </w:p>
    <w:p>
      <w:r>
        <w:t>&gt; 📬 Para dúvidas, contribuições ou sugestões, entre em contato por email ou GitHub!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